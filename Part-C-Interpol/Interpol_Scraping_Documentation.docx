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0703" w14:textId="783190E5" w:rsidR="00131C95" w:rsidRDefault="00000000">
      <w:pPr>
        <w:pStyle w:val="Heading1"/>
      </w:pPr>
      <w:r>
        <w:t xml:space="preserve"> INTERPOL DATA SCRAPING DOCUMENTATION</w:t>
      </w:r>
    </w:p>
    <w:p w14:paraId="6C46B72F" w14:textId="77777777" w:rsidR="00131C95" w:rsidRDefault="00000000">
      <w:pPr>
        <w:pStyle w:val="Heading2"/>
      </w:pPr>
      <w:r>
        <w:t>1. Goal</w:t>
      </w:r>
    </w:p>
    <w:p w14:paraId="6FEE6FA5" w14:textId="77777777" w:rsidR="00131C95" w:rsidRDefault="00000000">
      <w:r>
        <w:t>Extract and store all Interpol Red Notice records, including paginated data and detailed entries, into a structured database.</w:t>
      </w:r>
    </w:p>
    <w:p w14:paraId="293E0A99" w14:textId="77777777" w:rsidR="00131C95" w:rsidRDefault="00000000">
      <w:pPr>
        <w:pStyle w:val="Heading2"/>
      </w:pPr>
      <w:r>
        <w:t>2. Process Breakdown</w:t>
      </w:r>
    </w:p>
    <w:p w14:paraId="4C295A96" w14:textId="77777777" w:rsidR="00131C95" w:rsidRDefault="00000000">
      <w:pPr>
        <w:pStyle w:val="Heading3"/>
      </w:pPr>
      <w:r>
        <w:t>Step 1: Identify API Endpoint</w:t>
      </w:r>
    </w:p>
    <w:p w14:paraId="6984FF83" w14:textId="77777777" w:rsidR="00131C95" w:rsidRDefault="00000000">
      <w:r>
        <w:t>Used browser DevTools → Network tab to monitor requests during browsing of the Interpol Red Notices page.</w:t>
      </w:r>
      <w:r>
        <w:br/>
        <w:t>URL observed: https://www.interpol.int/en/How-we-work/Notices/View-Red-Notices</w:t>
      </w:r>
    </w:p>
    <w:p w14:paraId="2E4B2852" w14:textId="77777777" w:rsidR="00131C95" w:rsidRDefault="00000000">
      <w:pPr>
        <w:pStyle w:val="Heading3"/>
      </w:pPr>
      <w:r>
        <w:t>Step 2: Extract Page-wise Links</w:t>
      </w:r>
    </w:p>
    <w:p w14:paraId="1456A291" w14:textId="77777777" w:rsidR="00131C95" w:rsidRDefault="00000000">
      <w:r>
        <w:t>A Python scraper was written to iterate over multiple paginated result pages, extract each Red Notice ID, and prepare detail page links.</w:t>
      </w:r>
    </w:p>
    <w:p w14:paraId="5AA740CF" w14:textId="77777777" w:rsidR="00131C95" w:rsidRDefault="00000000">
      <w:pPr>
        <w:pStyle w:val="Heading3"/>
      </w:pPr>
      <w:r>
        <w:t>Step 3: Visit “View More” for Each Notice</w:t>
      </w:r>
    </w:p>
    <w:p w14:paraId="5D6E1E83" w14:textId="77777777" w:rsidR="00131C95" w:rsidRDefault="00000000">
      <w:r>
        <w:t>Each Red Notice had a View More button that revealed further data such as:</w:t>
      </w:r>
      <w:r>
        <w:br/>
        <w:t>- Nationality</w:t>
      </w:r>
      <w:r>
        <w:br/>
        <w:t>- Entity ID</w:t>
      </w:r>
      <w:r>
        <w:br/>
        <w:t>- Status</w:t>
      </w:r>
      <w:r>
        <w:br/>
        <w:t>- Action Taken</w:t>
      </w:r>
      <w:r>
        <w:br/>
        <w:t>- Region</w:t>
      </w:r>
    </w:p>
    <w:p w14:paraId="64957535" w14:textId="77777777" w:rsidR="00131C95" w:rsidRDefault="00000000">
      <w:pPr>
        <w:pStyle w:val="Heading3"/>
      </w:pPr>
      <w:r>
        <w:t>Step 4: Combine All into CSVs</w:t>
      </w:r>
    </w:p>
    <w:p w14:paraId="54BE687D" w14:textId="77777777" w:rsidR="00131C95" w:rsidRDefault="00000000">
      <w:r>
        <w:t>Country-wise or page-wise results were stored into individual CSV files, later zipped for upload and further use.</w:t>
      </w:r>
    </w:p>
    <w:p w14:paraId="27BB7561" w14:textId="77777777" w:rsidR="00131C95" w:rsidRDefault="00000000">
      <w:pPr>
        <w:pStyle w:val="Heading3"/>
      </w:pPr>
      <w:r>
        <w:t>Step 5: Merge and Clean Duplicates</w:t>
      </w:r>
    </w:p>
    <w:p w14:paraId="5D92C847" w14:textId="77777777" w:rsidR="00131C95" w:rsidRDefault="00000000">
      <w:r>
        <w:t>Traversed the unzipped folder and combined all *_combined_data.csv files into a master CSV.</w:t>
      </w:r>
      <w:r>
        <w:br/>
        <w:t>Duplicates based on entity_id were removed.</w:t>
      </w:r>
    </w:p>
    <w:p w14:paraId="631A34EA" w14:textId="77777777" w:rsidR="00131C95" w:rsidRDefault="00000000">
      <w:pPr>
        <w:pStyle w:val="Heading2"/>
      </w:pPr>
      <w:r>
        <w:t>3. Uploading to MongoDB Atlas</w:t>
      </w:r>
    </w:p>
    <w:p w14:paraId="7F6CEF23" w14:textId="77777777" w:rsidR="00131C95" w:rsidRDefault="00000000">
      <w:r>
        <w:t>Data from the final combined CSV file is uploaded to MongoDB Atlas using PyMongo. The connection uses the following credentials:</w:t>
      </w:r>
    </w:p>
    <w:p w14:paraId="111F14C5" w14:textId="77777777" w:rsidR="00131C95" w:rsidRDefault="00000000" w:rsidP="00204FCD">
      <w:pPr>
        <w:pStyle w:val="IntenseQuote"/>
        <w:ind w:left="0"/>
      </w:pPr>
      <w:r>
        <w:t>MongoDB Access URI (Read-Only):</w:t>
      </w:r>
    </w:p>
    <w:p w14:paraId="706C7133" w14:textId="77777777" w:rsidR="00131C95" w:rsidRDefault="00000000">
      <w:r>
        <w:t>mongodb+srv://guest:guest_pass@intellewings.enj2zjz.mongodb.net/?retryWrites=true&amp;w=majority&amp;appName=Intellewings</w:t>
      </w:r>
    </w:p>
    <w:p w14:paraId="3F10FFBE" w14:textId="77777777" w:rsidR="00204FCD" w:rsidRDefault="00204FCD" w:rsidP="00204FCD">
      <w:pPr>
        <w:pStyle w:val="IntenseQuote"/>
        <w:ind w:left="0"/>
      </w:pPr>
      <w:r>
        <w:lastRenderedPageBreak/>
        <w:t>📂 Access Code:</w:t>
      </w:r>
    </w:p>
    <w:p w14:paraId="26D0E561" w14:textId="2E2DE26F" w:rsidR="00131C95" w:rsidRDefault="00204FCD" w:rsidP="00204FCD">
      <w:r>
        <w:br/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  <w:r>
        <w:br/>
      </w:r>
      <w:r>
        <w:br/>
        <w:t># Connect to MongoDB Atlas (guest access)</w:t>
      </w:r>
      <w:r>
        <w:br/>
        <w:t>client = MongoClient("mongodb+srv://guest:guest_pass@intellewings.enj2zjz.mongodb.net/?retryWrites=true&amp;w=majority&amp;appName=Intellewings")</w:t>
      </w:r>
      <w:r>
        <w:br/>
      </w:r>
      <w:r>
        <w:br/>
        <w:t># Select the database and collection</w:t>
      </w:r>
      <w:r>
        <w:br/>
      </w:r>
      <w:proofErr w:type="spellStart"/>
      <w:r>
        <w:t>db</w:t>
      </w:r>
      <w:proofErr w:type="spellEnd"/>
      <w:r>
        <w:t xml:space="preserve"> = </w:t>
      </w:r>
      <w:proofErr w:type="gramStart"/>
      <w:r>
        <w:t>client[</w:t>
      </w:r>
      <w:proofErr w:type="gramEnd"/>
      <w:r>
        <w:t>"</w:t>
      </w:r>
      <w:proofErr w:type="spellStart"/>
      <w:r>
        <w:t>interpol_data</w:t>
      </w:r>
      <w:proofErr w:type="spellEnd"/>
      <w:r>
        <w:t xml:space="preserve"> </w:t>
      </w:r>
      <w:r>
        <w:t>"]</w:t>
      </w:r>
      <w:r>
        <w:br/>
        <w:t xml:space="preserve">collection = 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"</w:t>
      </w:r>
      <w:proofErr w:type="spellStart"/>
      <w:r>
        <w:t>red_notices</w:t>
      </w:r>
      <w:proofErr w:type="spellEnd"/>
      <w:r>
        <w:t xml:space="preserve"> </w:t>
      </w:r>
      <w:r>
        <w:t>"]</w:t>
      </w:r>
      <w:r>
        <w:br/>
      </w:r>
      <w:r>
        <w:br/>
        <w:t># Fetch and print all documents</w:t>
      </w:r>
      <w:r>
        <w:br/>
        <w:t xml:space="preserve">docs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  <w:r>
        <w:br/>
        <w:t>for doc in docs:</w:t>
      </w:r>
      <w:r>
        <w:br/>
        <w:t xml:space="preserve">    print(doc)</w:t>
      </w:r>
      <w:r>
        <w:br/>
      </w:r>
    </w:p>
    <w:sectPr w:rsidR="00131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430228">
    <w:abstractNumId w:val="8"/>
  </w:num>
  <w:num w:numId="2" w16cid:durableId="74908311">
    <w:abstractNumId w:val="6"/>
  </w:num>
  <w:num w:numId="3" w16cid:durableId="522013627">
    <w:abstractNumId w:val="5"/>
  </w:num>
  <w:num w:numId="4" w16cid:durableId="1713774015">
    <w:abstractNumId w:val="4"/>
  </w:num>
  <w:num w:numId="5" w16cid:durableId="883370293">
    <w:abstractNumId w:val="7"/>
  </w:num>
  <w:num w:numId="6" w16cid:durableId="1696426222">
    <w:abstractNumId w:val="3"/>
  </w:num>
  <w:num w:numId="7" w16cid:durableId="1536498838">
    <w:abstractNumId w:val="2"/>
  </w:num>
  <w:num w:numId="8" w16cid:durableId="1809472749">
    <w:abstractNumId w:val="1"/>
  </w:num>
  <w:num w:numId="9" w16cid:durableId="96188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C95"/>
    <w:rsid w:val="0015074B"/>
    <w:rsid w:val="00204FCD"/>
    <w:rsid w:val="0029639D"/>
    <w:rsid w:val="00326F90"/>
    <w:rsid w:val="00A115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3DC48"/>
  <w14:defaultImageDpi w14:val="300"/>
  <w15:docId w15:val="{C36C944E-FB9A-4E27-8DF3-139C81D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Goyal</cp:lastModifiedBy>
  <cp:revision>2</cp:revision>
  <dcterms:created xsi:type="dcterms:W3CDTF">2013-12-23T23:15:00Z</dcterms:created>
  <dcterms:modified xsi:type="dcterms:W3CDTF">2025-08-02T20:36:00Z</dcterms:modified>
  <cp:category/>
</cp:coreProperties>
</file>