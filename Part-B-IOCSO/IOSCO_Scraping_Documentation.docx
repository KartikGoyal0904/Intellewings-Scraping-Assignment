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1DDC1" w14:textId="77777777" w:rsidR="00EE7EB9" w:rsidRDefault="00000000">
      <w:pPr>
        <w:pStyle w:val="Heading1"/>
      </w:pPr>
      <w:r>
        <w:t>IOSCO DATA SCRAPING DOCUMENTATION</w:t>
      </w:r>
    </w:p>
    <w:p w14:paraId="3324EA50" w14:textId="77777777" w:rsidR="00EE7EB9" w:rsidRDefault="00000000">
      <w:pPr>
        <w:pStyle w:val="Heading2"/>
      </w:pPr>
      <w:r>
        <w:t>1. Goal</w:t>
      </w:r>
    </w:p>
    <w:p w14:paraId="2A3DD78E" w14:textId="77777777" w:rsidR="00EE7EB9" w:rsidRDefault="00000000">
      <w:r>
        <w:t>Extract and store all IOSCO i-Scan PDF documents, including extracted text, entity names, and identifiers such as PAN and CIN, into a structured MongoDB database.</w:t>
      </w:r>
    </w:p>
    <w:p w14:paraId="218329EB" w14:textId="77777777" w:rsidR="00EE7EB9" w:rsidRDefault="00000000">
      <w:pPr>
        <w:pStyle w:val="Heading2"/>
      </w:pPr>
      <w:r>
        <w:t>2. Process Breakdown</w:t>
      </w:r>
    </w:p>
    <w:p w14:paraId="3FEBF337" w14:textId="77777777" w:rsidR="00EE7EB9" w:rsidRDefault="00000000">
      <w:pPr>
        <w:pStyle w:val="Heading3"/>
      </w:pPr>
      <w:r>
        <w:t>Step 1: Identify Source Page and Extract PDF Links</w:t>
      </w:r>
    </w:p>
    <w:p w14:paraId="59DE4C76" w14:textId="77777777" w:rsidR="00EE7EB9" w:rsidRDefault="00000000">
      <w:r>
        <w:t>Used BeautifulSoup and requests to scrape the IOSCO i-Scan page: https://www.iosco.org/i-scan/</w:t>
      </w:r>
      <w:r>
        <w:br/>
        <w:t>Filtered all anchor tags ending with '.pdf' to build a complete list of document links.</w:t>
      </w:r>
    </w:p>
    <w:p w14:paraId="40282FA5" w14:textId="77777777" w:rsidR="00EE7EB9" w:rsidRDefault="00000000">
      <w:pPr>
        <w:pStyle w:val="Heading3"/>
      </w:pPr>
      <w:r>
        <w:t>Step 2: Download PDF Files</w:t>
      </w:r>
    </w:p>
    <w:p w14:paraId="60B8B28B" w14:textId="77777777" w:rsidR="00EE7EB9" w:rsidRDefault="00000000">
      <w:r>
        <w:t>All extracted PDF links were downloaded to a local folder using requests and saved with appropriate filenames.</w:t>
      </w:r>
    </w:p>
    <w:p w14:paraId="28A66407" w14:textId="77777777" w:rsidR="00EE7EB9" w:rsidRDefault="00000000">
      <w:pPr>
        <w:pStyle w:val="Heading3"/>
      </w:pPr>
      <w:r>
        <w:t>Step 3: Extract Text from PDFs</w:t>
      </w:r>
    </w:p>
    <w:p w14:paraId="125818BE" w14:textId="77777777" w:rsidR="00EE7EB9" w:rsidRDefault="00000000">
      <w:r>
        <w:t>Used PyMuPDF (fitz) to extract raw text from each PDF. The text from each page was concatenated and stored as a single string per file.</w:t>
      </w:r>
    </w:p>
    <w:p w14:paraId="58B9ED57" w14:textId="77777777" w:rsidR="00EE7EB9" w:rsidRDefault="00000000">
      <w:pPr>
        <w:pStyle w:val="Heading3"/>
      </w:pPr>
      <w:r>
        <w:t>Step 4: Extract PAN, CIN, and Entities</w:t>
      </w:r>
    </w:p>
    <w:p w14:paraId="6FD304E9" w14:textId="77777777" w:rsidR="00EE7EB9" w:rsidRDefault="00000000">
      <w:r>
        <w:t>Applied regular expressions to extract PAN and CIN codes from the text. Also used the HuggingFace transformer model 'dslim/bert-base-NER' to extract named entities (organizations).</w:t>
      </w:r>
    </w:p>
    <w:p w14:paraId="0D70447A" w14:textId="77777777" w:rsidR="00EE7EB9" w:rsidRDefault="00000000">
      <w:pPr>
        <w:pStyle w:val="Heading3"/>
      </w:pPr>
      <w:r>
        <w:t>Step 5: Structure Each PDF’s Data</w:t>
      </w:r>
    </w:p>
    <w:p w14:paraId="26FFAA1A" w14:textId="77777777" w:rsidR="00EE7EB9" w:rsidRDefault="00000000">
      <w:r>
        <w:t>For each PDF, a dictionary was created with keys: filename, PANs, CINs, organization names, and raw text.</w:t>
      </w:r>
    </w:p>
    <w:p w14:paraId="392D809C" w14:textId="77777777" w:rsidR="00EE7EB9" w:rsidRDefault="00000000">
      <w:pPr>
        <w:pStyle w:val="Heading3"/>
      </w:pPr>
      <w:r>
        <w:t>Step 6: Upload to MongoDB Atlas</w:t>
      </w:r>
    </w:p>
    <w:p w14:paraId="21ABC05C" w14:textId="77777777" w:rsidR="00EE7EB9" w:rsidRDefault="00000000">
      <w:r>
        <w:t>Used PyMongo to connect to MongoDB Atlas and inserted all structured records into a collection named 'pdf_notices' inside the 'iosco_data' database.</w:t>
      </w:r>
    </w:p>
    <w:p w14:paraId="54FF3B2C" w14:textId="77777777" w:rsidR="00EE7EB9" w:rsidRDefault="00000000">
      <w:pPr>
        <w:pStyle w:val="Heading3"/>
      </w:pPr>
      <w:r>
        <w:t>Step 7: Optional Cleanup</w:t>
      </w:r>
    </w:p>
    <w:p w14:paraId="5E8DF833" w14:textId="77777777" w:rsidR="00EE7EB9" w:rsidRDefault="00000000">
      <w:r>
        <w:t>Performed post-processing to flatten single-item lists (e.g., organizations) into strings where applicable for better readability in the database.</w:t>
      </w:r>
    </w:p>
    <w:p w14:paraId="0777A7FA" w14:textId="77777777" w:rsidR="00EE7EB9" w:rsidRDefault="00000000">
      <w:pPr>
        <w:pStyle w:val="Heading2"/>
      </w:pPr>
      <w:r>
        <w:t>3. MongoDB Access Code</w:t>
      </w:r>
    </w:p>
    <w:p w14:paraId="1473E76F" w14:textId="58CA9972" w:rsidR="00EE7EB9" w:rsidRDefault="00000000">
      <w:r>
        <w:br/>
        <w:t>from pymongo import MongoClient</w:t>
      </w:r>
      <w:r>
        <w:br/>
      </w:r>
      <w:r>
        <w:br/>
        <w:t># Connect to MongoDB Atlas (guest access)</w:t>
      </w:r>
      <w:r>
        <w:br/>
        <w:t xml:space="preserve">client = </w:t>
      </w:r>
      <w:r>
        <w:lastRenderedPageBreak/>
        <w:t>MongoClient("mongodb+srv://guest:guest_pass@intellewings.enj2zjz.mongodb.net/?retryWrites=true&amp;w=majority&amp;appName=Intellewings")</w:t>
      </w:r>
      <w:r>
        <w:br/>
      </w:r>
      <w:r>
        <w:br/>
        <w:t># Select the database and collection</w:t>
      </w:r>
      <w:r>
        <w:br/>
        <w:t>db = client["iosco_data"]</w:t>
      </w:r>
      <w:r>
        <w:br/>
        <w:t xml:space="preserve">collection = </w:t>
      </w:r>
      <w:proofErr w:type="spellStart"/>
      <w:r>
        <w:t>db</w:t>
      </w:r>
      <w:proofErr w:type="spellEnd"/>
      <w:r>
        <w:t>["notices"]</w:t>
      </w:r>
    </w:p>
    <w:p w14:paraId="6D29E48E" w14:textId="7B320681" w:rsidR="006C4D63" w:rsidRDefault="006C4D63">
      <w:r>
        <w:t># Fetch and print all documents</w:t>
      </w:r>
      <w:r>
        <w:br/>
        <w:t xml:space="preserve">docs = </w:t>
      </w:r>
      <w:proofErr w:type="spellStart"/>
      <w:r>
        <w:t>collection.find</w:t>
      </w:r>
      <w:proofErr w:type="spellEnd"/>
      <w:r>
        <w:t>()</w:t>
      </w:r>
      <w:r>
        <w:br/>
        <w:t>for doc in docs:</w:t>
      </w:r>
      <w:r>
        <w:br/>
        <w:t xml:space="preserve">    print(doc)</w:t>
      </w:r>
    </w:p>
    <w:sectPr w:rsidR="006C4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737189">
    <w:abstractNumId w:val="8"/>
  </w:num>
  <w:num w:numId="2" w16cid:durableId="1529752567">
    <w:abstractNumId w:val="6"/>
  </w:num>
  <w:num w:numId="3" w16cid:durableId="1760902749">
    <w:abstractNumId w:val="5"/>
  </w:num>
  <w:num w:numId="4" w16cid:durableId="678509429">
    <w:abstractNumId w:val="4"/>
  </w:num>
  <w:num w:numId="5" w16cid:durableId="1449199387">
    <w:abstractNumId w:val="7"/>
  </w:num>
  <w:num w:numId="6" w16cid:durableId="580531159">
    <w:abstractNumId w:val="3"/>
  </w:num>
  <w:num w:numId="7" w16cid:durableId="986131597">
    <w:abstractNumId w:val="2"/>
  </w:num>
  <w:num w:numId="8" w16cid:durableId="1766068923">
    <w:abstractNumId w:val="1"/>
  </w:num>
  <w:num w:numId="9" w16cid:durableId="19354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D63"/>
    <w:rsid w:val="00A115FB"/>
    <w:rsid w:val="00AA1D8D"/>
    <w:rsid w:val="00B47730"/>
    <w:rsid w:val="00CB0664"/>
    <w:rsid w:val="00EE7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9D0B"/>
  <w14:defaultImageDpi w14:val="300"/>
  <w15:docId w15:val="{C36C944E-FB9A-4E27-8DF3-139C81D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Goyal</cp:lastModifiedBy>
  <cp:revision>2</cp:revision>
  <dcterms:created xsi:type="dcterms:W3CDTF">2013-12-23T23:15:00Z</dcterms:created>
  <dcterms:modified xsi:type="dcterms:W3CDTF">2025-08-02T20:40:00Z</dcterms:modified>
  <cp:category/>
</cp:coreProperties>
</file>